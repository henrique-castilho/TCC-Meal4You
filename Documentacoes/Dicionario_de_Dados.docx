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C89FC" w14:textId="403906BF" w:rsidR="00401E19" w:rsidRDefault="00401E19" w:rsidP="00401E19">
      <w:pPr>
        <w:rPr>
          <w:rFonts w:ascii="Arial" w:hAnsi="Arial" w:cs="Arial"/>
          <w:b/>
          <w:bCs/>
          <w:sz w:val="24"/>
          <w:szCs w:val="24"/>
        </w:rPr>
      </w:pPr>
      <w:r w:rsidRPr="00401E19">
        <w:rPr>
          <w:rFonts w:ascii="Arial" w:hAnsi="Arial" w:cs="Arial"/>
          <w:b/>
          <w:bCs/>
          <w:sz w:val="24"/>
          <w:szCs w:val="24"/>
        </w:rPr>
        <w:t>DICIONÁRIO DE DADOS</w:t>
      </w:r>
    </w:p>
    <w:p w14:paraId="544FB866" w14:textId="77777777" w:rsidR="001332BD" w:rsidRPr="00401E19" w:rsidRDefault="001332BD" w:rsidP="00401E1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6FCD3B2" w14:textId="5C5254B0" w:rsidR="001332BD" w:rsidRPr="001332BD" w:rsidRDefault="00000000" w:rsidP="001332BD">
      <w:pPr>
        <w:rPr>
          <w:rFonts w:ascii="Arial" w:hAnsi="Arial" w:cs="Arial"/>
          <w:sz w:val="24"/>
          <w:szCs w:val="24"/>
        </w:rPr>
      </w:pPr>
      <w:proofErr w:type="spellStart"/>
      <w:r w:rsidRPr="001332BD">
        <w:rPr>
          <w:rFonts w:ascii="Arial" w:hAnsi="Arial" w:cs="Arial"/>
          <w:sz w:val="24"/>
          <w:szCs w:val="24"/>
        </w:rPr>
        <w:t>Entidade</w:t>
      </w:r>
      <w:proofErr w:type="spellEnd"/>
      <w:r w:rsidRPr="001332B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332BD">
        <w:rPr>
          <w:rFonts w:ascii="Arial" w:hAnsi="Arial" w:cs="Arial"/>
          <w:sz w:val="24"/>
          <w:szCs w:val="24"/>
        </w:rPr>
        <w:t>Usuário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7"/>
        <w:gridCol w:w="1607"/>
        <w:gridCol w:w="1668"/>
        <w:gridCol w:w="1337"/>
        <w:gridCol w:w="1557"/>
      </w:tblGrid>
      <w:tr w:rsidR="00CA7682" w14:paraId="61D55CEF" w14:textId="77777777" w:rsidTr="001332BD">
        <w:tc>
          <w:tcPr>
            <w:tcW w:w="2590" w:type="dxa"/>
          </w:tcPr>
          <w:p w14:paraId="54F0D64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626" w:type="dxa"/>
          </w:tcPr>
          <w:p w14:paraId="365A290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04" w:type="dxa"/>
          </w:tcPr>
          <w:p w14:paraId="3BE3EDD2" w14:textId="330B5D95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</w:t>
            </w:r>
            <w:r w:rsidR="001332BD">
              <w:rPr>
                <w:rFonts w:ascii="Arial" w:hAnsi="Arial" w:cs="Arial"/>
              </w:rPr>
              <w:t xml:space="preserve"> </w:t>
            </w:r>
            <w:r w:rsidRPr="001332BD">
              <w:rPr>
                <w:rFonts w:ascii="Arial" w:hAnsi="Arial" w:cs="Arial"/>
              </w:rPr>
              <w:t>Dado</w:t>
            </w:r>
          </w:p>
        </w:tc>
        <w:tc>
          <w:tcPr>
            <w:tcW w:w="1355" w:type="dxa"/>
          </w:tcPr>
          <w:p w14:paraId="32275EB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581" w:type="dxa"/>
          </w:tcPr>
          <w:p w14:paraId="2B68782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CA7682" w14:paraId="2C77D99C" w14:textId="77777777" w:rsidTr="001332BD">
        <w:tc>
          <w:tcPr>
            <w:tcW w:w="2590" w:type="dxa"/>
          </w:tcPr>
          <w:p w14:paraId="515B199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id_usuario</w:t>
            </w:r>
          </w:p>
        </w:tc>
        <w:tc>
          <w:tcPr>
            <w:tcW w:w="1626" w:type="dxa"/>
          </w:tcPr>
          <w:p w14:paraId="2EF1646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Identificador único do usuário</w:t>
            </w:r>
          </w:p>
        </w:tc>
        <w:tc>
          <w:tcPr>
            <w:tcW w:w="1704" w:type="dxa"/>
          </w:tcPr>
          <w:p w14:paraId="7DA4FC15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</w:p>
        </w:tc>
        <w:tc>
          <w:tcPr>
            <w:tcW w:w="1355" w:type="dxa"/>
          </w:tcPr>
          <w:p w14:paraId="3D67B4D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581" w:type="dxa"/>
          </w:tcPr>
          <w:p w14:paraId="4E9104F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41EDE838" w14:textId="77777777" w:rsidTr="001332BD">
        <w:tc>
          <w:tcPr>
            <w:tcW w:w="2590" w:type="dxa"/>
          </w:tcPr>
          <w:p w14:paraId="0CE40EC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email</w:t>
            </w:r>
          </w:p>
        </w:tc>
        <w:tc>
          <w:tcPr>
            <w:tcW w:w="1626" w:type="dxa"/>
          </w:tcPr>
          <w:p w14:paraId="2417278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Endereço de e-mail do usuário</w:t>
            </w:r>
          </w:p>
        </w:tc>
        <w:tc>
          <w:tcPr>
            <w:tcW w:w="1704" w:type="dxa"/>
          </w:tcPr>
          <w:p w14:paraId="27554ED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355" w:type="dxa"/>
          </w:tcPr>
          <w:p w14:paraId="0EBDBF2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150</w:t>
            </w:r>
          </w:p>
        </w:tc>
        <w:tc>
          <w:tcPr>
            <w:tcW w:w="1581" w:type="dxa"/>
          </w:tcPr>
          <w:p w14:paraId="205A43F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630DED2F" w14:textId="77777777" w:rsidTr="001332BD">
        <w:tc>
          <w:tcPr>
            <w:tcW w:w="2590" w:type="dxa"/>
          </w:tcPr>
          <w:p w14:paraId="5EF27A7E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nome</w:t>
            </w:r>
          </w:p>
        </w:tc>
        <w:tc>
          <w:tcPr>
            <w:tcW w:w="1626" w:type="dxa"/>
          </w:tcPr>
          <w:p w14:paraId="17521EE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Nome completo do usuário</w:t>
            </w:r>
          </w:p>
        </w:tc>
        <w:tc>
          <w:tcPr>
            <w:tcW w:w="1704" w:type="dxa"/>
          </w:tcPr>
          <w:p w14:paraId="447913D5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355" w:type="dxa"/>
          </w:tcPr>
          <w:p w14:paraId="73FAB2E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100</w:t>
            </w:r>
          </w:p>
        </w:tc>
        <w:tc>
          <w:tcPr>
            <w:tcW w:w="1581" w:type="dxa"/>
          </w:tcPr>
          <w:p w14:paraId="73AD868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433F3AB6" w14:textId="77777777" w:rsidTr="001332BD">
        <w:tc>
          <w:tcPr>
            <w:tcW w:w="2590" w:type="dxa"/>
          </w:tcPr>
          <w:p w14:paraId="28511AB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senha</w:t>
            </w:r>
          </w:p>
        </w:tc>
        <w:tc>
          <w:tcPr>
            <w:tcW w:w="1626" w:type="dxa"/>
          </w:tcPr>
          <w:p w14:paraId="4A799A05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Senha para login no sistema</w:t>
            </w:r>
          </w:p>
        </w:tc>
        <w:tc>
          <w:tcPr>
            <w:tcW w:w="1704" w:type="dxa"/>
          </w:tcPr>
          <w:p w14:paraId="3616819E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355" w:type="dxa"/>
          </w:tcPr>
          <w:p w14:paraId="18774F0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100</w:t>
            </w:r>
          </w:p>
        </w:tc>
        <w:tc>
          <w:tcPr>
            <w:tcW w:w="1581" w:type="dxa"/>
          </w:tcPr>
          <w:p w14:paraId="341FCE6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5B373E00" w14:textId="77777777" w:rsidTr="001332BD">
        <w:tc>
          <w:tcPr>
            <w:tcW w:w="2590" w:type="dxa"/>
          </w:tcPr>
          <w:p w14:paraId="6BBC2F6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localizacao</w:t>
            </w:r>
          </w:p>
        </w:tc>
        <w:tc>
          <w:tcPr>
            <w:tcW w:w="1626" w:type="dxa"/>
          </w:tcPr>
          <w:p w14:paraId="2D739A1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Localização atual do usuário</w:t>
            </w:r>
          </w:p>
        </w:tc>
        <w:tc>
          <w:tcPr>
            <w:tcW w:w="1704" w:type="dxa"/>
          </w:tcPr>
          <w:p w14:paraId="46EA96F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355" w:type="dxa"/>
          </w:tcPr>
          <w:p w14:paraId="30ADF67E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100</w:t>
            </w:r>
          </w:p>
        </w:tc>
        <w:tc>
          <w:tcPr>
            <w:tcW w:w="1581" w:type="dxa"/>
          </w:tcPr>
          <w:p w14:paraId="1CD6102D" w14:textId="38B4E21C" w:rsidR="00CA7682" w:rsidRPr="001332BD" w:rsidRDefault="00E73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CA7682" w14:paraId="553BB6AD" w14:textId="77777777" w:rsidTr="001332BD">
        <w:tc>
          <w:tcPr>
            <w:tcW w:w="2590" w:type="dxa"/>
          </w:tcPr>
          <w:p w14:paraId="715273EB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tempo_disponivel</w:t>
            </w:r>
          </w:p>
        </w:tc>
        <w:tc>
          <w:tcPr>
            <w:tcW w:w="1626" w:type="dxa"/>
          </w:tcPr>
          <w:p w14:paraId="0335EA1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Tempo disponível para buscar uma refeição</w:t>
            </w:r>
          </w:p>
        </w:tc>
        <w:tc>
          <w:tcPr>
            <w:tcW w:w="1704" w:type="dxa"/>
          </w:tcPr>
          <w:p w14:paraId="46636288" w14:textId="3EF48C12" w:rsidR="00CA7682" w:rsidRPr="001332BD" w:rsidRDefault="000841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355" w:type="dxa"/>
          </w:tcPr>
          <w:p w14:paraId="6DC7C8E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581" w:type="dxa"/>
          </w:tcPr>
          <w:p w14:paraId="24726FE7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Não</w:t>
            </w:r>
          </w:p>
        </w:tc>
      </w:tr>
      <w:tr w:rsidR="00CA7682" w14:paraId="2BC49C00" w14:textId="77777777" w:rsidTr="001332BD">
        <w:tc>
          <w:tcPr>
            <w:tcW w:w="2590" w:type="dxa"/>
          </w:tcPr>
          <w:p w14:paraId="6EDBE8CE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preferencias_alimentares</w:t>
            </w:r>
          </w:p>
        </w:tc>
        <w:tc>
          <w:tcPr>
            <w:tcW w:w="1626" w:type="dxa"/>
          </w:tcPr>
          <w:p w14:paraId="057F1E8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Tipos de alimentos preferidos</w:t>
            </w:r>
          </w:p>
        </w:tc>
        <w:tc>
          <w:tcPr>
            <w:tcW w:w="1704" w:type="dxa"/>
          </w:tcPr>
          <w:p w14:paraId="78C1CB1F" w14:textId="1A352C7F" w:rsidR="00CA7682" w:rsidRPr="001332BD" w:rsidRDefault="00E73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355" w:type="dxa"/>
          </w:tcPr>
          <w:p w14:paraId="3D9A4E10" w14:textId="25949BF1" w:rsidR="00CA7682" w:rsidRPr="001332BD" w:rsidRDefault="000841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1581" w:type="dxa"/>
          </w:tcPr>
          <w:p w14:paraId="63B1819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Não</w:t>
            </w:r>
          </w:p>
        </w:tc>
      </w:tr>
      <w:tr w:rsidR="00CA7682" w14:paraId="52C6F5B6" w14:textId="77777777" w:rsidTr="001332BD">
        <w:tc>
          <w:tcPr>
            <w:tcW w:w="2590" w:type="dxa"/>
          </w:tcPr>
          <w:p w14:paraId="30A17D4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restricoes_alimentares</w:t>
            </w:r>
          </w:p>
        </w:tc>
        <w:tc>
          <w:tcPr>
            <w:tcW w:w="1626" w:type="dxa"/>
          </w:tcPr>
          <w:p w14:paraId="3E50A985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Restrições alimentares do usuário</w:t>
            </w:r>
          </w:p>
        </w:tc>
        <w:tc>
          <w:tcPr>
            <w:tcW w:w="1704" w:type="dxa"/>
          </w:tcPr>
          <w:p w14:paraId="37843626" w14:textId="16DED70F" w:rsidR="00CA7682" w:rsidRPr="001332BD" w:rsidRDefault="00E736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355" w:type="dxa"/>
          </w:tcPr>
          <w:p w14:paraId="661E19AF" w14:textId="4CB7FEF1" w:rsidR="00CA7682" w:rsidRPr="001332BD" w:rsidRDefault="000841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1581" w:type="dxa"/>
          </w:tcPr>
          <w:p w14:paraId="2BCC2C2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Não</w:t>
            </w:r>
          </w:p>
        </w:tc>
      </w:tr>
      <w:tr w:rsidR="00CA7682" w14:paraId="4A37FA42" w14:textId="77777777" w:rsidTr="001332BD">
        <w:tc>
          <w:tcPr>
            <w:tcW w:w="2590" w:type="dxa"/>
          </w:tcPr>
          <w:p w14:paraId="35CD38A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data_nascimento</w:t>
            </w:r>
          </w:p>
        </w:tc>
        <w:tc>
          <w:tcPr>
            <w:tcW w:w="1626" w:type="dxa"/>
          </w:tcPr>
          <w:p w14:paraId="1D027FD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Data de nascimento do usuário</w:t>
            </w:r>
          </w:p>
        </w:tc>
        <w:tc>
          <w:tcPr>
            <w:tcW w:w="1704" w:type="dxa"/>
          </w:tcPr>
          <w:p w14:paraId="03EE03B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DATE</w:t>
            </w:r>
          </w:p>
        </w:tc>
        <w:tc>
          <w:tcPr>
            <w:tcW w:w="1355" w:type="dxa"/>
          </w:tcPr>
          <w:p w14:paraId="5D104875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581" w:type="dxa"/>
          </w:tcPr>
          <w:p w14:paraId="54B8A25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283ED98D" w14:textId="7BAB0527" w:rsidR="001332BD" w:rsidRDefault="001332BD" w:rsidP="001332BD">
      <w:pPr>
        <w:rPr>
          <w:rFonts w:ascii="Arial" w:hAnsi="Arial" w:cs="Arial"/>
          <w:sz w:val="24"/>
          <w:szCs w:val="24"/>
        </w:rPr>
      </w:pPr>
    </w:p>
    <w:p w14:paraId="6AF1B5F5" w14:textId="77777777" w:rsidR="001332BD" w:rsidRDefault="001332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08880FA" w14:textId="20E5BAE0" w:rsidR="00CA7682" w:rsidRPr="001332BD" w:rsidRDefault="00000000" w:rsidP="001332BD">
      <w:pPr>
        <w:rPr>
          <w:rFonts w:ascii="Arial" w:hAnsi="Arial" w:cs="Arial"/>
          <w:sz w:val="24"/>
          <w:szCs w:val="24"/>
        </w:rPr>
      </w:pPr>
      <w:proofErr w:type="spellStart"/>
      <w:r w:rsidRPr="001332BD">
        <w:rPr>
          <w:rFonts w:ascii="Arial" w:hAnsi="Arial" w:cs="Arial"/>
          <w:sz w:val="24"/>
          <w:szCs w:val="24"/>
        </w:rPr>
        <w:lastRenderedPageBreak/>
        <w:t>Entidade</w:t>
      </w:r>
      <w:proofErr w:type="spellEnd"/>
      <w:r w:rsidRPr="001332B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332BD">
        <w:rPr>
          <w:rFonts w:ascii="Arial" w:hAnsi="Arial" w:cs="Arial"/>
          <w:sz w:val="24"/>
          <w:szCs w:val="24"/>
        </w:rPr>
        <w:t>Restaurante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43"/>
        <w:gridCol w:w="1728"/>
        <w:gridCol w:w="1728"/>
        <w:gridCol w:w="1728"/>
        <w:gridCol w:w="1728"/>
      </w:tblGrid>
      <w:tr w:rsidR="00CA7682" w:rsidRPr="001332BD" w14:paraId="22D79547" w14:textId="77777777">
        <w:tc>
          <w:tcPr>
            <w:tcW w:w="1728" w:type="dxa"/>
          </w:tcPr>
          <w:p w14:paraId="6FC8F03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0AB3DEA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8" w:type="dxa"/>
          </w:tcPr>
          <w:p w14:paraId="31704A9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3BEB1C2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8" w:type="dxa"/>
          </w:tcPr>
          <w:p w14:paraId="45A33FE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CA7682" w:rsidRPr="001332BD" w14:paraId="49B0BDD2" w14:textId="77777777">
        <w:tc>
          <w:tcPr>
            <w:tcW w:w="1728" w:type="dxa"/>
          </w:tcPr>
          <w:p w14:paraId="43869125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id_restaurante</w:t>
            </w:r>
          </w:p>
        </w:tc>
        <w:tc>
          <w:tcPr>
            <w:tcW w:w="1728" w:type="dxa"/>
          </w:tcPr>
          <w:p w14:paraId="1C7B15CE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Identificador único do restaurante</w:t>
            </w:r>
          </w:p>
        </w:tc>
        <w:tc>
          <w:tcPr>
            <w:tcW w:w="1728" w:type="dxa"/>
          </w:tcPr>
          <w:p w14:paraId="39003FC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</w:p>
        </w:tc>
        <w:tc>
          <w:tcPr>
            <w:tcW w:w="1728" w:type="dxa"/>
          </w:tcPr>
          <w:p w14:paraId="599A804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737908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:rsidRPr="001332BD" w14:paraId="50EBE38C" w14:textId="77777777">
        <w:tc>
          <w:tcPr>
            <w:tcW w:w="1728" w:type="dxa"/>
          </w:tcPr>
          <w:p w14:paraId="1C6F0A4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nome</w:t>
            </w:r>
          </w:p>
        </w:tc>
        <w:tc>
          <w:tcPr>
            <w:tcW w:w="1728" w:type="dxa"/>
          </w:tcPr>
          <w:p w14:paraId="6AE9988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Nome do restaurante</w:t>
            </w:r>
          </w:p>
        </w:tc>
        <w:tc>
          <w:tcPr>
            <w:tcW w:w="1728" w:type="dxa"/>
          </w:tcPr>
          <w:p w14:paraId="1E8DA4B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3AF43447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100</w:t>
            </w:r>
          </w:p>
        </w:tc>
        <w:tc>
          <w:tcPr>
            <w:tcW w:w="1728" w:type="dxa"/>
          </w:tcPr>
          <w:p w14:paraId="45866C0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:rsidRPr="001332BD" w14:paraId="0A9A1203" w14:textId="77777777">
        <w:tc>
          <w:tcPr>
            <w:tcW w:w="1728" w:type="dxa"/>
          </w:tcPr>
          <w:p w14:paraId="04854DE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localizacao</w:t>
            </w:r>
          </w:p>
        </w:tc>
        <w:tc>
          <w:tcPr>
            <w:tcW w:w="1728" w:type="dxa"/>
          </w:tcPr>
          <w:p w14:paraId="09093FF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Endereço ou região do restaurante</w:t>
            </w:r>
          </w:p>
        </w:tc>
        <w:tc>
          <w:tcPr>
            <w:tcW w:w="1728" w:type="dxa"/>
          </w:tcPr>
          <w:p w14:paraId="42E7223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3819A3F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150</w:t>
            </w:r>
          </w:p>
        </w:tc>
        <w:tc>
          <w:tcPr>
            <w:tcW w:w="1728" w:type="dxa"/>
          </w:tcPr>
          <w:p w14:paraId="4AB4868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:rsidRPr="001332BD" w14:paraId="3034335F" w14:textId="77777777">
        <w:tc>
          <w:tcPr>
            <w:tcW w:w="1728" w:type="dxa"/>
          </w:tcPr>
          <w:p w14:paraId="53B1A13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tipo_comida</w:t>
            </w:r>
          </w:p>
        </w:tc>
        <w:tc>
          <w:tcPr>
            <w:tcW w:w="1728" w:type="dxa"/>
          </w:tcPr>
          <w:p w14:paraId="608236D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comida servida</w:t>
            </w:r>
          </w:p>
        </w:tc>
        <w:tc>
          <w:tcPr>
            <w:tcW w:w="1728" w:type="dxa"/>
          </w:tcPr>
          <w:p w14:paraId="7E7F702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79FDBCD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100</w:t>
            </w:r>
          </w:p>
        </w:tc>
        <w:tc>
          <w:tcPr>
            <w:tcW w:w="1728" w:type="dxa"/>
          </w:tcPr>
          <w:p w14:paraId="1643558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:rsidRPr="001332BD" w14:paraId="20C6FA4B" w14:textId="77777777">
        <w:tc>
          <w:tcPr>
            <w:tcW w:w="1728" w:type="dxa"/>
          </w:tcPr>
          <w:p w14:paraId="5DA38080" w14:textId="77777777" w:rsidR="00CA7682" w:rsidRPr="001332BD" w:rsidRDefault="00000000">
            <w:pPr>
              <w:rPr>
                <w:rFonts w:ascii="Arial" w:hAnsi="Arial" w:cs="Arial"/>
              </w:rPr>
            </w:pPr>
            <w:proofErr w:type="spellStart"/>
            <w:r w:rsidRPr="001332BD">
              <w:rPr>
                <w:rFonts w:ascii="Arial" w:hAnsi="Arial" w:cs="Arial"/>
              </w:rPr>
              <w:t>tempo_estimado</w:t>
            </w:r>
            <w:proofErr w:type="spellEnd"/>
          </w:p>
        </w:tc>
        <w:tc>
          <w:tcPr>
            <w:tcW w:w="1728" w:type="dxa"/>
          </w:tcPr>
          <w:p w14:paraId="6485A92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Tempo estimado médio de serviço</w:t>
            </w:r>
          </w:p>
        </w:tc>
        <w:tc>
          <w:tcPr>
            <w:tcW w:w="1728" w:type="dxa"/>
          </w:tcPr>
          <w:p w14:paraId="76B74AA1" w14:textId="14FD8CFA" w:rsidR="00CA7682" w:rsidRPr="001332BD" w:rsidRDefault="000841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728" w:type="dxa"/>
          </w:tcPr>
          <w:p w14:paraId="70B7004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3793163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Não</w:t>
            </w:r>
          </w:p>
        </w:tc>
      </w:tr>
    </w:tbl>
    <w:p w14:paraId="0C7CD455" w14:textId="77777777" w:rsidR="00CA7682" w:rsidRPr="001332BD" w:rsidRDefault="00000000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proofErr w:type="spellStart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Entidade</w:t>
      </w:r>
      <w:proofErr w:type="spellEnd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Refeição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A7682" w14:paraId="5461C09C" w14:textId="77777777">
        <w:tc>
          <w:tcPr>
            <w:tcW w:w="1728" w:type="dxa"/>
          </w:tcPr>
          <w:p w14:paraId="2BEA867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5F36396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8" w:type="dxa"/>
          </w:tcPr>
          <w:p w14:paraId="3E4630D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25CD6A7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8" w:type="dxa"/>
          </w:tcPr>
          <w:p w14:paraId="5479814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CA7682" w14:paraId="0A741449" w14:textId="77777777">
        <w:tc>
          <w:tcPr>
            <w:tcW w:w="1728" w:type="dxa"/>
          </w:tcPr>
          <w:p w14:paraId="4526FA8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id_refeicao</w:t>
            </w:r>
          </w:p>
        </w:tc>
        <w:tc>
          <w:tcPr>
            <w:tcW w:w="1728" w:type="dxa"/>
          </w:tcPr>
          <w:p w14:paraId="0365454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Identificador único da refeição</w:t>
            </w:r>
          </w:p>
        </w:tc>
        <w:tc>
          <w:tcPr>
            <w:tcW w:w="1728" w:type="dxa"/>
          </w:tcPr>
          <w:p w14:paraId="5F1EF4B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</w:p>
        </w:tc>
        <w:tc>
          <w:tcPr>
            <w:tcW w:w="1728" w:type="dxa"/>
          </w:tcPr>
          <w:p w14:paraId="419F782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DD188A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54229149" w14:textId="77777777">
        <w:tc>
          <w:tcPr>
            <w:tcW w:w="1728" w:type="dxa"/>
          </w:tcPr>
          <w:p w14:paraId="223AEF0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nome</w:t>
            </w:r>
          </w:p>
        </w:tc>
        <w:tc>
          <w:tcPr>
            <w:tcW w:w="1728" w:type="dxa"/>
          </w:tcPr>
          <w:p w14:paraId="49F12727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Nome da refeição</w:t>
            </w:r>
          </w:p>
        </w:tc>
        <w:tc>
          <w:tcPr>
            <w:tcW w:w="1728" w:type="dxa"/>
          </w:tcPr>
          <w:p w14:paraId="4377D8D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67C56EA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100</w:t>
            </w:r>
          </w:p>
        </w:tc>
        <w:tc>
          <w:tcPr>
            <w:tcW w:w="1728" w:type="dxa"/>
          </w:tcPr>
          <w:p w14:paraId="1C32639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255FB408" w14:textId="77777777">
        <w:tc>
          <w:tcPr>
            <w:tcW w:w="1728" w:type="dxa"/>
          </w:tcPr>
          <w:p w14:paraId="4D2C6EAB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descricao</w:t>
            </w:r>
          </w:p>
        </w:tc>
        <w:tc>
          <w:tcPr>
            <w:tcW w:w="1728" w:type="dxa"/>
          </w:tcPr>
          <w:p w14:paraId="3C9E651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 da refeição</w:t>
            </w:r>
          </w:p>
        </w:tc>
        <w:tc>
          <w:tcPr>
            <w:tcW w:w="1728" w:type="dxa"/>
          </w:tcPr>
          <w:p w14:paraId="239934CB" w14:textId="09F812F0" w:rsidR="00CA7682" w:rsidRPr="001332BD" w:rsidRDefault="000841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478B18E0" w14:textId="425E0099" w:rsidR="00CA7682" w:rsidRPr="001332BD" w:rsidRDefault="000841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1728" w:type="dxa"/>
          </w:tcPr>
          <w:p w14:paraId="3E462E0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Não</w:t>
            </w:r>
          </w:p>
        </w:tc>
      </w:tr>
      <w:tr w:rsidR="00CA7682" w14:paraId="3DE04ED8" w14:textId="77777777">
        <w:tc>
          <w:tcPr>
            <w:tcW w:w="1728" w:type="dxa"/>
          </w:tcPr>
          <w:p w14:paraId="638A5E5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id_restaurante</w:t>
            </w:r>
          </w:p>
        </w:tc>
        <w:tc>
          <w:tcPr>
            <w:tcW w:w="1728" w:type="dxa"/>
          </w:tcPr>
          <w:p w14:paraId="4E5100D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Restaurante que oferece a refeição</w:t>
            </w:r>
          </w:p>
        </w:tc>
        <w:tc>
          <w:tcPr>
            <w:tcW w:w="1728" w:type="dxa"/>
          </w:tcPr>
          <w:p w14:paraId="149B54B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 (FK)</w:t>
            </w:r>
          </w:p>
        </w:tc>
        <w:tc>
          <w:tcPr>
            <w:tcW w:w="1728" w:type="dxa"/>
          </w:tcPr>
          <w:p w14:paraId="260E957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8883ED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613D94E6" w14:textId="77777777" w:rsidR="00CA7682" w:rsidRPr="001332BD" w:rsidRDefault="00000000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Entidade: Sugestão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A7682" w14:paraId="60A60B6C" w14:textId="77777777">
        <w:tc>
          <w:tcPr>
            <w:tcW w:w="1728" w:type="dxa"/>
          </w:tcPr>
          <w:p w14:paraId="128632FE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415F024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8" w:type="dxa"/>
          </w:tcPr>
          <w:p w14:paraId="74E74CF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68814EA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8" w:type="dxa"/>
          </w:tcPr>
          <w:p w14:paraId="43B3B7F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CA7682" w14:paraId="608E48F4" w14:textId="77777777">
        <w:tc>
          <w:tcPr>
            <w:tcW w:w="1728" w:type="dxa"/>
          </w:tcPr>
          <w:p w14:paraId="5D11160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id_sugestao</w:t>
            </w:r>
          </w:p>
        </w:tc>
        <w:tc>
          <w:tcPr>
            <w:tcW w:w="1728" w:type="dxa"/>
          </w:tcPr>
          <w:p w14:paraId="73863A8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Identificador único da sugestão</w:t>
            </w:r>
          </w:p>
        </w:tc>
        <w:tc>
          <w:tcPr>
            <w:tcW w:w="1728" w:type="dxa"/>
          </w:tcPr>
          <w:p w14:paraId="7F7FDA7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</w:p>
        </w:tc>
        <w:tc>
          <w:tcPr>
            <w:tcW w:w="1728" w:type="dxa"/>
          </w:tcPr>
          <w:p w14:paraId="66EC81C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A3AE5C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31AD1E92" w14:textId="77777777">
        <w:tc>
          <w:tcPr>
            <w:tcW w:w="1728" w:type="dxa"/>
          </w:tcPr>
          <w:p w14:paraId="4D9198EC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id_usuario</w:t>
            </w:r>
          </w:p>
        </w:tc>
        <w:tc>
          <w:tcPr>
            <w:tcW w:w="1728" w:type="dxa"/>
          </w:tcPr>
          <w:p w14:paraId="65A47F3B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Usuário que fez a sugestão</w:t>
            </w:r>
          </w:p>
        </w:tc>
        <w:tc>
          <w:tcPr>
            <w:tcW w:w="1728" w:type="dxa"/>
          </w:tcPr>
          <w:p w14:paraId="72B1F10B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 (FK)</w:t>
            </w:r>
          </w:p>
        </w:tc>
        <w:tc>
          <w:tcPr>
            <w:tcW w:w="1728" w:type="dxa"/>
          </w:tcPr>
          <w:p w14:paraId="2F79217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5504BC0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0E509B43" w14:textId="77777777">
        <w:tc>
          <w:tcPr>
            <w:tcW w:w="1728" w:type="dxa"/>
          </w:tcPr>
          <w:p w14:paraId="597AA75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id_refeicao</w:t>
            </w:r>
          </w:p>
        </w:tc>
        <w:tc>
          <w:tcPr>
            <w:tcW w:w="1728" w:type="dxa"/>
          </w:tcPr>
          <w:p w14:paraId="5171DE4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Refeição sugerida</w:t>
            </w:r>
          </w:p>
        </w:tc>
        <w:tc>
          <w:tcPr>
            <w:tcW w:w="1728" w:type="dxa"/>
          </w:tcPr>
          <w:p w14:paraId="18698D2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 (FK)</w:t>
            </w:r>
          </w:p>
        </w:tc>
        <w:tc>
          <w:tcPr>
            <w:tcW w:w="1728" w:type="dxa"/>
          </w:tcPr>
          <w:p w14:paraId="2458196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62D4871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2DD330BC" w14:textId="77777777" w:rsidR="00947472" w:rsidRDefault="00947472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</w:p>
    <w:p w14:paraId="43CABDA6" w14:textId="77777777" w:rsidR="00947472" w:rsidRDefault="009474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D2F3714" w14:textId="1A016D4C" w:rsidR="00CA7682" w:rsidRPr="001332BD" w:rsidRDefault="00000000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proofErr w:type="spellStart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lastRenderedPageBreak/>
        <w:t>Entidade</w:t>
      </w:r>
      <w:proofErr w:type="spellEnd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: </w:t>
      </w:r>
      <w:proofErr w:type="spellStart"/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Avaliação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A7682" w14:paraId="110B6E60" w14:textId="77777777">
        <w:tc>
          <w:tcPr>
            <w:tcW w:w="1728" w:type="dxa"/>
          </w:tcPr>
          <w:p w14:paraId="5760DE3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3A39F00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8" w:type="dxa"/>
          </w:tcPr>
          <w:p w14:paraId="5BB9DC5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0445C38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8" w:type="dxa"/>
          </w:tcPr>
          <w:p w14:paraId="0369E88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CA7682" w14:paraId="7BE57E1A" w14:textId="77777777">
        <w:tc>
          <w:tcPr>
            <w:tcW w:w="1728" w:type="dxa"/>
          </w:tcPr>
          <w:p w14:paraId="7E9603BB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id_avaliacao</w:t>
            </w:r>
          </w:p>
        </w:tc>
        <w:tc>
          <w:tcPr>
            <w:tcW w:w="1728" w:type="dxa"/>
          </w:tcPr>
          <w:p w14:paraId="5C1A193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Identificador único da avaliação</w:t>
            </w:r>
          </w:p>
        </w:tc>
        <w:tc>
          <w:tcPr>
            <w:tcW w:w="1728" w:type="dxa"/>
          </w:tcPr>
          <w:p w14:paraId="7047202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</w:p>
        </w:tc>
        <w:tc>
          <w:tcPr>
            <w:tcW w:w="1728" w:type="dxa"/>
          </w:tcPr>
          <w:p w14:paraId="73AAA1E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741244C7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4C7263A0" w14:textId="77777777">
        <w:tc>
          <w:tcPr>
            <w:tcW w:w="1728" w:type="dxa"/>
          </w:tcPr>
          <w:p w14:paraId="2E23965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id_usuario</w:t>
            </w:r>
          </w:p>
        </w:tc>
        <w:tc>
          <w:tcPr>
            <w:tcW w:w="1728" w:type="dxa"/>
          </w:tcPr>
          <w:p w14:paraId="264C75C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Usuário que fez a avaliação</w:t>
            </w:r>
          </w:p>
        </w:tc>
        <w:tc>
          <w:tcPr>
            <w:tcW w:w="1728" w:type="dxa"/>
          </w:tcPr>
          <w:p w14:paraId="5E4F472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 (FK)</w:t>
            </w:r>
          </w:p>
        </w:tc>
        <w:tc>
          <w:tcPr>
            <w:tcW w:w="1728" w:type="dxa"/>
          </w:tcPr>
          <w:p w14:paraId="2268B62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26209EA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3477B73F" w14:textId="77777777">
        <w:tc>
          <w:tcPr>
            <w:tcW w:w="1728" w:type="dxa"/>
          </w:tcPr>
          <w:p w14:paraId="5B64C27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id_refeicao</w:t>
            </w:r>
          </w:p>
        </w:tc>
        <w:tc>
          <w:tcPr>
            <w:tcW w:w="1728" w:type="dxa"/>
          </w:tcPr>
          <w:p w14:paraId="4386660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Refeição avaliada</w:t>
            </w:r>
          </w:p>
        </w:tc>
        <w:tc>
          <w:tcPr>
            <w:tcW w:w="1728" w:type="dxa"/>
          </w:tcPr>
          <w:p w14:paraId="1604862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 (FK)</w:t>
            </w:r>
          </w:p>
        </w:tc>
        <w:tc>
          <w:tcPr>
            <w:tcW w:w="1728" w:type="dxa"/>
          </w:tcPr>
          <w:p w14:paraId="469BC38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60A852A7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72AA3966" w14:textId="77777777">
        <w:tc>
          <w:tcPr>
            <w:tcW w:w="1728" w:type="dxa"/>
          </w:tcPr>
          <w:p w14:paraId="6FBDB8E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nota</w:t>
            </w:r>
          </w:p>
        </w:tc>
        <w:tc>
          <w:tcPr>
            <w:tcW w:w="1728" w:type="dxa"/>
          </w:tcPr>
          <w:p w14:paraId="5C6BB85B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Nota atribuída (ex: de 1 a 5)</w:t>
            </w:r>
          </w:p>
        </w:tc>
        <w:tc>
          <w:tcPr>
            <w:tcW w:w="1728" w:type="dxa"/>
          </w:tcPr>
          <w:p w14:paraId="2B8C62B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</w:t>
            </w:r>
          </w:p>
        </w:tc>
        <w:tc>
          <w:tcPr>
            <w:tcW w:w="1728" w:type="dxa"/>
          </w:tcPr>
          <w:p w14:paraId="43B2B56E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39E71F5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190A27D4" w14:textId="77777777">
        <w:tc>
          <w:tcPr>
            <w:tcW w:w="1728" w:type="dxa"/>
          </w:tcPr>
          <w:p w14:paraId="0768F45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comentario</w:t>
            </w:r>
          </w:p>
        </w:tc>
        <w:tc>
          <w:tcPr>
            <w:tcW w:w="1728" w:type="dxa"/>
          </w:tcPr>
          <w:p w14:paraId="60738CCB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Comentário descritivo da avaliação</w:t>
            </w:r>
          </w:p>
        </w:tc>
        <w:tc>
          <w:tcPr>
            <w:tcW w:w="1728" w:type="dxa"/>
          </w:tcPr>
          <w:p w14:paraId="4BED2EFF" w14:textId="4674AD8E" w:rsidR="00CA7682" w:rsidRPr="001332BD" w:rsidRDefault="00947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728" w:type="dxa"/>
          </w:tcPr>
          <w:p w14:paraId="6530D203" w14:textId="7C6D4AF8" w:rsidR="00CA7682" w:rsidRPr="001332BD" w:rsidRDefault="009474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1728" w:type="dxa"/>
          </w:tcPr>
          <w:p w14:paraId="1CF5B41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Não</w:t>
            </w:r>
          </w:p>
        </w:tc>
      </w:tr>
      <w:tr w:rsidR="00CA7682" w14:paraId="277AC405" w14:textId="77777777">
        <w:tc>
          <w:tcPr>
            <w:tcW w:w="1728" w:type="dxa"/>
          </w:tcPr>
          <w:p w14:paraId="35A6AB3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data</w:t>
            </w:r>
          </w:p>
        </w:tc>
        <w:tc>
          <w:tcPr>
            <w:tcW w:w="1728" w:type="dxa"/>
          </w:tcPr>
          <w:p w14:paraId="5602FD2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Data da avaliação</w:t>
            </w:r>
          </w:p>
        </w:tc>
        <w:tc>
          <w:tcPr>
            <w:tcW w:w="1728" w:type="dxa"/>
          </w:tcPr>
          <w:p w14:paraId="4BB58B8B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DATE</w:t>
            </w:r>
          </w:p>
        </w:tc>
        <w:tc>
          <w:tcPr>
            <w:tcW w:w="1728" w:type="dxa"/>
          </w:tcPr>
          <w:p w14:paraId="0EB721F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229E219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2BBEAF76" w14:textId="77777777" w:rsidR="00CA7682" w:rsidRPr="001332BD" w:rsidRDefault="00000000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Entidade: Refeição Favorita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A7682" w14:paraId="6F2B1F7A" w14:textId="77777777">
        <w:tc>
          <w:tcPr>
            <w:tcW w:w="1728" w:type="dxa"/>
          </w:tcPr>
          <w:p w14:paraId="4D5E0BD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2BF85BD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8" w:type="dxa"/>
          </w:tcPr>
          <w:p w14:paraId="71E83E2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75A5C325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8" w:type="dxa"/>
          </w:tcPr>
          <w:p w14:paraId="733C663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CA7682" w14:paraId="0CE176AF" w14:textId="77777777">
        <w:tc>
          <w:tcPr>
            <w:tcW w:w="1728" w:type="dxa"/>
          </w:tcPr>
          <w:p w14:paraId="64638C1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id_usuario</w:t>
            </w:r>
          </w:p>
        </w:tc>
        <w:tc>
          <w:tcPr>
            <w:tcW w:w="1728" w:type="dxa"/>
          </w:tcPr>
          <w:p w14:paraId="5A03646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Usuário que favoritou a refeição</w:t>
            </w:r>
          </w:p>
        </w:tc>
        <w:tc>
          <w:tcPr>
            <w:tcW w:w="1728" w:type="dxa"/>
          </w:tcPr>
          <w:p w14:paraId="4F2F3615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 (FK)</w:t>
            </w:r>
          </w:p>
        </w:tc>
        <w:tc>
          <w:tcPr>
            <w:tcW w:w="1728" w:type="dxa"/>
          </w:tcPr>
          <w:p w14:paraId="613A90B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1ECF2C4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21CC736A" w14:textId="77777777">
        <w:tc>
          <w:tcPr>
            <w:tcW w:w="1728" w:type="dxa"/>
          </w:tcPr>
          <w:p w14:paraId="4092CC79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id_refeicao</w:t>
            </w:r>
          </w:p>
        </w:tc>
        <w:tc>
          <w:tcPr>
            <w:tcW w:w="1728" w:type="dxa"/>
          </w:tcPr>
          <w:p w14:paraId="5ABB20F0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Refeição favorita</w:t>
            </w:r>
          </w:p>
        </w:tc>
        <w:tc>
          <w:tcPr>
            <w:tcW w:w="1728" w:type="dxa"/>
          </w:tcPr>
          <w:p w14:paraId="57EB6F0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 (FK)</w:t>
            </w:r>
          </w:p>
        </w:tc>
        <w:tc>
          <w:tcPr>
            <w:tcW w:w="1728" w:type="dxa"/>
          </w:tcPr>
          <w:p w14:paraId="7E0E4EB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05EE4B5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44B89CB7" w14:textId="77777777">
        <w:tc>
          <w:tcPr>
            <w:tcW w:w="1728" w:type="dxa"/>
          </w:tcPr>
          <w:p w14:paraId="3B746F3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id_restaurante</w:t>
            </w:r>
          </w:p>
        </w:tc>
        <w:tc>
          <w:tcPr>
            <w:tcW w:w="1728" w:type="dxa"/>
          </w:tcPr>
          <w:p w14:paraId="7CDA81C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Restaurante da refeição</w:t>
            </w:r>
          </w:p>
        </w:tc>
        <w:tc>
          <w:tcPr>
            <w:tcW w:w="1728" w:type="dxa"/>
          </w:tcPr>
          <w:p w14:paraId="65B21E2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 (FK)</w:t>
            </w:r>
          </w:p>
        </w:tc>
        <w:tc>
          <w:tcPr>
            <w:tcW w:w="1728" w:type="dxa"/>
          </w:tcPr>
          <w:p w14:paraId="7D3C0DC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03EA0B1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79610220" w14:textId="77777777" w:rsidR="00CA7682" w:rsidRPr="001332BD" w:rsidRDefault="00000000">
      <w:pPr>
        <w:pStyle w:val="Ttulo2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1332B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Entidade: Local Favorito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A7682" w14:paraId="00828A38" w14:textId="77777777">
        <w:tc>
          <w:tcPr>
            <w:tcW w:w="1728" w:type="dxa"/>
          </w:tcPr>
          <w:p w14:paraId="199B8A2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Campo</w:t>
            </w:r>
          </w:p>
        </w:tc>
        <w:tc>
          <w:tcPr>
            <w:tcW w:w="1728" w:type="dxa"/>
          </w:tcPr>
          <w:p w14:paraId="7F10A04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Descrição</w:t>
            </w:r>
          </w:p>
        </w:tc>
        <w:tc>
          <w:tcPr>
            <w:tcW w:w="1728" w:type="dxa"/>
          </w:tcPr>
          <w:p w14:paraId="3BE101DB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Tipo de Dado</w:t>
            </w:r>
          </w:p>
        </w:tc>
        <w:tc>
          <w:tcPr>
            <w:tcW w:w="1728" w:type="dxa"/>
          </w:tcPr>
          <w:p w14:paraId="42110E64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Tamanho</w:t>
            </w:r>
          </w:p>
        </w:tc>
        <w:tc>
          <w:tcPr>
            <w:tcW w:w="1728" w:type="dxa"/>
          </w:tcPr>
          <w:p w14:paraId="2361F862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Obrigatório</w:t>
            </w:r>
          </w:p>
        </w:tc>
      </w:tr>
      <w:tr w:rsidR="00CA7682" w14:paraId="3F73CE94" w14:textId="77777777">
        <w:tc>
          <w:tcPr>
            <w:tcW w:w="1728" w:type="dxa"/>
          </w:tcPr>
          <w:p w14:paraId="2AFD25D1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id_usuario</w:t>
            </w:r>
          </w:p>
        </w:tc>
        <w:tc>
          <w:tcPr>
            <w:tcW w:w="1728" w:type="dxa"/>
          </w:tcPr>
          <w:p w14:paraId="4CA0817E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Usuário que favoritou o local</w:t>
            </w:r>
          </w:p>
        </w:tc>
        <w:tc>
          <w:tcPr>
            <w:tcW w:w="1728" w:type="dxa"/>
          </w:tcPr>
          <w:p w14:paraId="44949773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 (FK)</w:t>
            </w:r>
          </w:p>
        </w:tc>
        <w:tc>
          <w:tcPr>
            <w:tcW w:w="1728" w:type="dxa"/>
          </w:tcPr>
          <w:p w14:paraId="138302A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240A6FE8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  <w:tr w:rsidR="00CA7682" w14:paraId="66CBBD11" w14:textId="77777777">
        <w:tc>
          <w:tcPr>
            <w:tcW w:w="1728" w:type="dxa"/>
          </w:tcPr>
          <w:p w14:paraId="58C8DF8D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id_restaurante</w:t>
            </w:r>
          </w:p>
        </w:tc>
        <w:tc>
          <w:tcPr>
            <w:tcW w:w="1728" w:type="dxa"/>
          </w:tcPr>
          <w:p w14:paraId="2D35119F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Restaurante favoritado</w:t>
            </w:r>
          </w:p>
        </w:tc>
        <w:tc>
          <w:tcPr>
            <w:tcW w:w="1728" w:type="dxa"/>
          </w:tcPr>
          <w:p w14:paraId="67F1BBBA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INT (FK)</w:t>
            </w:r>
          </w:p>
        </w:tc>
        <w:tc>
          <w:tcPr>
            <w:tcW w:w="1728" w:type="dxa"/>
          </w:tcPr>
          <w:p w14:paraId="3FBBCCE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—</w:t>
            </w:r>
          </w:p>
        </w:tc>
        <w:tc>
          <w:tcPr>
            <w:tcW w:w="1728" w:type="dxa"/>
          </w:tcPr>
          <w:p w14:paraId="22B076D6" w14:textId="77777777" w:rsidR="00CA7682" w:rsidRPr="001332BD" w:rsidRDefault="00000000">
            <w:pPr>
              <w:rPr>
                <w:rFonts w:ascii="Arial" w:hAnsi="Arial" w:cs="Arial"/>
              </w:rPr>
            </w:pPr>
            <w:r w:rsidRPr="001332BD">
              <w:rPr>
                <w:rFonts w:ascii="Arial" w:hAnsi="Arial" w:cs="Arial"/>
              </w:rPr>
              <w:t>Sim</w:t>
            </w:r>
          </w:p>
        </w:tc>
      </w:tr>
    </w:tbl>
    <w:p w14:paraId="31212066" w14:textId="77777777" w:rsidR="00336C1D" w:rsidRDefault="00336C1D"/>
    <w:sectPr w:rsidR="00336C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038967">
    <w:abstractNumId w:val="8"/>
  </w:num>
  <w:num w:numId="2" w16cid:durableId="1079248511">
    <w:abstractNumId w:val="6"/>
  </w:num>
  <w:num w:numId="3" w16cid:durableId="1936210600">
    <w:abstractNumId w:val="5"/>
  </w:num>
  <w:num w:numId="4" w16cid:durableId="801851611">
    <w:abstractNumId w:val="4"/>
  </w:num>
  <w:num w:numId="5" w16cid:durableId="172915531">
    <w:abstractNumId w:val="7"/>
  </w:num>
  <w:num w:numId="6" w16cid:durableId="178853174">
    <w:abstractNumId w:val="3"/>
  </w:num>
  <w:num w:numId="7" w16cid:durableId="1205171505">
    <w:abstractNumId w:val="2"/>
  </w:num>
  <w:num w:numId="8" w16cid:durableId="2131508964">
    <w:abstractNumId w:val="1"/>
  </w:num>
  <w:num w:numId="9" w16cid:durableId="128365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15D"/>
    <w:rsid w:val="001332BD"/>
    <w:rsid w:val="0015074B"/>
    <w:rsid w:val="0029639D"/>
    <w:rsid w:val="00326F90"/>
    <w:rsid w:val="00336C1D"/>
    <w:rsid w:val="00401E19"/>
    <w:rsid w:val="00572E8A"/>
    <w:rsid w:val="0080481D"/>
    <w:rsid w:val="00947472"/>
    <w:rsid w:val="00AA1D8D"/>
    <w:rsid w:val="00B47730"/>
    <w:rsid w:val="00CA7682"/>
    <w:rsid w:val="00CB0664"/>
    <w:rsid w:val="00E736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0255B9"/>
  <w14:defaultImageDpi w14:val="300"/>
  <w15:docId w15:val="{F0C0558C-14B7-492A-B919-F0D1EE08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356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HENRIQUE CASTILHO PIRES DE CARVALHO</cp:lastModifiedBy>
  <cp:revision>2</cp:revision>
  <dcterms:created xsi:type="dcterms:W3CDTF">2013-12-23T23:15:00Z</dcterms:created>
  <dcterms:modified xsi:type="dcterms:W3CDTF">2025-06-25T21:43:00Z</dcterms:modified>
  <cp:category/>
</cp:coreProperties>
</file>