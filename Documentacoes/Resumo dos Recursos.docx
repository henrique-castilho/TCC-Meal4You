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20623" w14:textId="77777777" w:rsidR="00D71574" w:rsidRPr="00BF03CB" w:rsidRDefault="009D0013" w:rsidP="00C318E8">
      <w:pPr>
        <w:pStyle w:val="Ttulo1"/>
        <w:jc w:val="both"/>
        <w:rPr>
          <w:lang w:val="pt-BR"/>
        </w:rPr>
      </w:pPr>
      <w:r w:rsidRPr="00BF03CB">
        <w:rPr>
          <w:lang w:val="pt-BR"/>
        </w:rPr>
        <w:t>Engenharia de Software</w:t>
      </w:r>
    </w:p>
    <w:p w14:paraId="5BF2359E" w14:textId="77777777" w:rsidR="00D71574" w:rsidRPr="00BF03CB" w:rsidRDefault="009D0013" w:rsidP="00C318E8">
      <w:pPr>
        <w:pStyle w:val="Ttulo2"/>
        <w:jc w:val="both"/>
        <w:rPr>
          <w:lang w:val="pt-BR"/>
        </w:rPr>
      </w:pPr>
      <w:r w:rsidRPr="00BF03CB">
        <w:rPr>
          <w:lang w:val="pt-BR"/>
        </w:rPr>
        <w:t>Resumo dos Recursos – Sistema de Reformas Residenciais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71574" w14:paraId="4EB2BE9F" w14:textId="77777777">
        <w:tc>
          <w:tcPr>
            <w:tcW w:w="4320" w:type="dxa"/>
          </w:tcPr>
          <w:p w14:paraId="75FFE47C" w14:textId="77777777" w:rsidR="00D71574" w:rsidRPr="00C318E8" w:rsidRDefault="009D0013" w:rsidP="00C318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18E8">
              <w:rPr>
                <w:rFonts w:ascii="Arial" w:hAnsi="Arial" w:cs="Arial"/>
                <w:sz w:val="24"/>
                <w:szCs w:val="24"/>
              </w:rPr>
              <w:t>Benefício do Cliente</w:t>
            </w:r>
          </w:p>
        </w:tc>
        <w:tc>
          <w:tcPr>
            <w:tcW w:w="4320" w:type="dxa"/>
          </w:tcPr>
          <w:p w14:paraId="74ED4D13" w14:textId="35C3E884" w:rsidR="00D71574" w:rsidRPr="00C318E8" w:rsidRDefault="009D0013" w:rsidP="00C318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18E8">
              <w:rPr>
                <w:rFonts w:ascii="Arial" w:hAnsi="Arial" w:cs="Arial"/>
                <w:sz w:val="24"/>
                <w:szCs w:val="24"/>
              </w:rPr>
              <w:t>Recurso</w:t>
            </w:r>
            <w:proofErr w:type="spellEnd"/>
            <w:r w:rsidRPr="00C318E8">
              <w:rPr>
                <w:rFonts w:ascii="Arial" w:hAnsi="Arial" w:cs="Arial"/>
                <w:sz w:val="24"/>
                <w:szCs w:val="24"/>
              </w:rPr>
              <w:t xml:space="preserve"> do </w:t>
            </w:r>
            <w:r w:rsidR="00C318E8" w:rsidRPr="00C318E8">
              <w:rPr>
                <w:rFonts w:ascii="Arial" w:hAnsi="Arial" w:cs="Arial"/>
                <w:sz w:val="24"/>
                <w:szCs w:val="24"/>
              </w:rPr>
              <w:t>Meal4You</w:t>
            </w:r>
          </w:p>
        </w:tc>
      </w:tr>
      <w:tr w:rsidR="00D71574" w:rsidRPr="00F1345F" w14:paraId="18D6634D" w14:textId="77777777">
        <w:tc>
          <w:tcPr>
            <w:tcW w:w="4320" w:type="dxa"/>
          </w:tcPr>
          <w:p w14:paraId="3A47C92E" w14:textId="62DB92A0" w:rsidR="00D71574" w:rsidRPr="00C318E8" w:rsidRDefault="00C318E8" w:rsidP="00C318E8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1345F">
              <w:rPr>
                <w:rFonts w:ascii="Arial" w:hAnsi="Arial" w:cs="Arial"/>
                <w:sz w:val="24"/>
                <w:szCs w:val="24"/>
                <w:lang w:val="pt-BR"/>
              </w:rPr>
              <w:t>Encontrar opções alimentares próximas à sua localização atual.</w:t>
            </w:r>
          </w:p>
        </w:tc>
        <w:tc>
          <w:tcPr>
            <w:tcW w:w="4320" w:type="dxa"/>
          </w:tcPr>
          <w:p w14:paraId="6EFDC75E" w14:textId="75DC304E" w:rsidR="00D71574" w:rsidRPr="00F1345F" w:rsidRDefault="00C318E8" w:rsidP="00C318E8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1345F">
              <w:rPr>
                <w:rFonts w:ascii="Arial" w:hAnsi="Arial" w:cs="Arial"/>
                <w:sz w:val="24"/>
                <w:szCs w:val="24"/>
                <w:lang w:val="pt-BR"/>
              </w:rPr>
              <w:t>Recomendação Baseada em Tempo</w:t>
            </w:r>
          </w:p>
        </w:tc>
      </w:tr>
      <w:tr w:rsidR="00D71574" w14:paraId="07A00186" w14:textId="77777777">
        <w:tc>
          <w:tcPr>
            <w:tcW w:w="4320" w:type="dxa"/>
          </w:tcPr>
          <w:p w14:paraId="73AC4814" w14:textId="76A3676D" w:rsidR="00D71574" w:rsidRPr="00C318E8" w:rsidRDefault="00C318E8" w:rsidP="00C318E8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1345F">
              <w:rPr>
                <w:rFonts w:ascii="Arial" w:hAnsi="Arial" w:cs="Arial"/>
                <w:sz w:val="24"/>
                <w:szCs w:val="24"/>
                <w:lang w:val="pt-BR"/>
              </w:rPr>
              <w:t>Receber sugestões alinhadas às suas preferências alimentares e restrições nutricionais.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318E8" w:rsidRPr="00C318E8" w14:paraId="194AD102" w14:textId="77777777" w:rsidTr="00C318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A6F67C" w14:textId="77777777" w:rsidR="00C318E8" w:rsidRPr="00C318E8" w:rsidRDefault="00C318E8" w:rsidP="00C318E8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</w:p>
              </w:tc>
            </w:tr>
          </w:tbl>
          <w:p w14:paraId="66410B06" w14:textId="77777777" w:rsidR="00C318E8" w:rsidRPr="00C318E8" w:rsidRDefault="00C318E8" w:rsidP="00C318E8">
            <w:pPr>
              <w:jc w:val="both"/>
              <w:rPr>
                <w:rFonts w:ascii="Arial" w:hAnsi="Arial" w:cs="Arial"/>
                <w:vanish/>
                <w:sz w:val="24"/>
                <w:szCs w:val="24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2"/>
            </w:tblGrid>
            <w:tr w:rsidR="00C318E8" w:rsidRPr="00C318E8" w14:paraId="7D32CF2F" w14:textId="77777777" w:rsidTr="00C318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50C217" w14:textId="55847D0B" w:rsidR="00C318E8" w:rsidRPr="00C318E8" w:rsidRDefault="00F1345F" w:rsidP="00C318E8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Personalização Nutricional</w:t>
                  </w:r>
                </w:p>
              </w:tc>
            </w:tr>
          </w:tbl>
          <w:p w14:paraId="33560F91" w14:textId="2B1B3402" w:rsidR="00D71574" w:rsidRPr="00C318E8" w:rsidRDefault="00D71574" w:rsidP="00C318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1574" w14:paraId="5C1F70F5" w14:textId="77777777">
        <w:tc>
          <w:tcPr>
            <w:tcW w:w="4320" w:type="dxa"/>
          </w:tcPr>
          <w:p w14:paraId="20672EF9" w14:textId="43F00DF3" w:rsidR="00D71574" w:rsidRPr="00C318E8" w:rsidRDefault="00C318E8" w:rsidP="00C318E8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1345F">
              <w:rPr>
                <w:rFonts w:ascii="Arial" w:hAnsi="Arial" w:cs="Arial"/>
                <w:sz w:val="24"/>
                <w:szCs w:val="24"/>
                <w:lang w:val="pt-BR"/>
              </w:rPr>
              <w:t>Reduzir o tempo necessário para decidir onde e o que comer.</w:t>
            </w:r>
          </w:p>
        </w:tc>
        <w:tc>
          <w:tcPr>
            <w:tcW w:w="4320" w:type="dxa"/>
          </w:tcPr>
          <w:p w14:paraId="3181D043" w14:textId="4DE026C8" w:rsidR="00D71574" w:rsidRPr="00C318E8" w:rsidRDefault="00C318E8" w:rsidP="00C318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18E8">
              <w:rPr>
                <w:rFonts w:ascii="Arial" w:hAnsi="Arial" w:cs="Arial"/>
                <w:sz w:val="24"/>
                <w:szCs w:val="24"/>
              </w:rPr>
              <w:t>Personalização</w:t>
            </w:r>
            <w:proofErr w:type="spellEnd"/>
            <w:r w:rsidRPr="00C318E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18E8">
              <w:rPr>
                <w:rFonts w:ascii="Arial" w:hAnsi="Arial" w:cs="Arial"/>
                <w:sz w:val="24"/>
                <w:szCs w:val="24"/>
              </w:rPr>
              <w:t>Nutricional</w:t>
            </w:r>
            <w:proofErr w:type="spellEnd"/>
          </w:p>
        </w:tc>
      </w:tr>
      <w:tr w:rsidR="00D71574" w14:paraId="11A6F7C8" w14:textId="77777777">
        <w:tc>
          <w:tcPr>
            <w:tcW w:w="4320" w:type="dxa"/>
          </w:tcPr>
          <w:p w14:paraId="3D3D3FF2" w14:textId="77777777" w:rsidR="00D71574" w:rsidRPr="00C318E8" w:rsidRDefault="009D0013" w:rsidP="00C318E8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18E8">
              <w:rPr>
                <w:rFonts w:ascii="Arial" w:hAnsi="Arial" w:cs="Arial"/>
                <w:sz w:val="24"/>
                <w:szCs w:val="24"/>
                <w:lang w:val="pt-BR"/>
              </w:rPr>
              <w:t>Registrar e controlar os materiais que serão utilizados em cada etapa da reforma.</w:t>
            </w:r>
          </w:p>
        </w:tc>
        <w:tc>
          <w:tcPr>
            <w:tcW w:w="4320" w:type="dxa"/>
          </w:tcPr>
          <w:p w14:paraId="71CAF1B1" w14:textId="1191D1F9" w:rsidR="00D71574" w:rsidRPr="00C318E8" w:rsidRDefault="00C318E8" w:rsidP="00C318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18E8">
              <w:rPr>
                <w:rFonts w:ascii="Arial" w:hAnsi="Arial" w:cs="Arial"/>
                <w:sz w:val="24"/>
                <w:szCs w:val="24"/>
              </w:rPr>
              <w:t>Otimização</w:t>
            </w:r>
            <w:proofErr w:type="spellEnd"/>
            <w:r w:rsidRPr="00C318E8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C318E8">
              <w:rPr>
                <w:rFonts w:ascii="Arial" w:hAnsi="Arial" w:cs="Arial"/>
                <w:sz w:val="24"/>
                <w:szCs w:val="24"/>
              </w:rPr>
              <w:t>Decisão</w:t>
            </w:r>
            <w:proofErr w:type="spellEnd"/>
            <w:r w:rsidRPr="00C318E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18E8">
              <w:rPr>
                <w:rFonts w:ascii="Arial" w:hAnsi="Arial" w:cs="Arial"/>
                <w:sz w:val="24"/>
                <w:szCs w:val="24"/>
              </w:rPr>
              <w:t>Alimentar</w:t>
            </w:r>
            <w:proofErr w:type="spellEnd"/>
          </w:p>
        </w:tc>
      </w:tr>
      <w:tr w:rsidR="00D71574" w:rsidRPr="00BF03CB" w14:paraId="7EFAE3FC" w14:textId="77777777">
        <w:tc>
          <w:tcPr>
            <w:tcW w:w="4320" w:type="dxa"/>
          </w:tcPr>
          <w:p w14:paraId="4D7C7D76" w14:textId="432C8F62" w:rsidR="00D71574" w:rsidRPr="00C318E8" w:rsidRDefault="00C318E8" w:rsidP="00C318E8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18E8">
              <w:rPr>
                <w:rFonts w:ascii="Arial" w:hAnsi="Arial" w:cs="Arial"/>
                <w:sz w:val="24"/>
                <w:szCs w:val="24"/>
                <w:lang w:val="pt-BR"/>
              </w:rPr>
              <w:t>Avaliar a melhor rota até o local da refeição, considerando tempo e distância.</w:t>
            </w:r>
          </w:p>
        </w:tc>
        <w:tc>
          <w:tcPr>
            <w:tcW w:w="4320" w:type="dxa"/>
          </w:tcPr>
          <w:p w14:paraId="3BE5EE7C" w14:textId="07827F9E" w:rsidR="00D71574" w:rsidRPr="00C318E8" w:rsidRDefault="00C318E8" w:rsidP="00C318E8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C318E8">
              <w:rPr>
                <w:rFonts w:ascii="Arial" w:hAnsi="Arial" w:cs="Arial"/>
                <w:sz w:val="24"/>
                <w:szCs w:val="24"/>
              </w:rPr>
              <w:t>Otimização</w:t>
            </w:r>
            <w:proofErr w:type="spellEnd"/>
            <w:r w:rsidRPr="00C318E8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C318E8">
              <w:rPr>
                <w:rFonts w:ascii="Arial" w:hAnsi="Arial" w:cs="Arial"/>
                <w:sz w:val="24"/>
                <w:szCs w:val="24"/>
              </w:rPr>
              <w:t>Rotas</w:t>
            </w:r>
            <w:proofErr w:type="spellEnd"/>
          </w:p>
        </w:tc>
      </w:tr>
      <w:tr w:rsidR="00D71574" w14:paraId="7770096A" w14:textId="77777777">
        <w:tc>
          <w:tcPr>
            <w:tcW w:w="4320" w:type="dxa"/>
          </w:tcPr>
          <w:p w14:paraId="7A092BAF" w14:textId="218D493D" w:rsidR="00D71574" w:rsidRPr="00C318E8" w:rsidRDefault="00C318E8" w:rsidP="00C318E8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1345F">
              <w:rPr>
                <w:rFonts w:ascii="Arial" w:hAnsi="Arial" w:cs="Arial"/>
                <w:sz w:val="24"/>
                <w:szCs w:val="24"/>
                <w:lang w:val="pt-BR"/>
              </w:rPr>
              <w:t>Ser alertado sobre horários de refeições, promoções ou opções favoritas nas proximidades.</w:t>
            </w:r>
          </w:p>
        </w:tc>
        <w:tc>
          <w:tcPr>
            <w:tcW w:w="4320" w:type="dxa"/>
          </w:tcPr>
          <w:p w14:paraId="4CDDE391" w14:textId="7BA20E4B" w:rsidR="00D71574" w:rsidRPr="00C318E8" w:rsidRDefault="00C318E8" w:rsidP="00C318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18E8">
              <w:rPr>
                <w:rFonts w:ascii="Arial" w:hAnsi="Arial" w:cs="Arial"/>
                <w:sz w:val="24"/>
                <w:szCs w:val="24"/>
              </w:rPr>
              <w:t>Notificações</w:t>
            </w:r>
            <w:proofErr w:type="spellEnd"/>
            <w:r w:rsidRPr="00C318E8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C318E8">
              <w:rPr>
                <w:rFonts w:ascii="Arial" w:hAnsi="Arial" w:cs="Arial"/>
                <w:sz w:val="24"/>
                <w:szCs w:val="24"/>
              </w:rPr>
              <w:t>Alertas</w:t>
            </w:r>
            <w:proofErr w:type="spellEnd"/>
            <w:r w:rsidRPr="00C318E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18E8">
              <w:rPr>
                <w:rFonts w:ascii="Arial" w:hAnsi="Arial" w:cs="Arial"/>
                <w:sz w:val="24"/>
                <w:szCs w:val="24"/>
              </w:rPr>
              <w:t>Inteligentes</w:t>
            </w:r>
            <w:proofErr w:type="spellEnd"/>
          </w:p>
        </w:tc>
      </w:tr>
    </w:tbl>
    <w:p w14:paraId="6CE5170F" w14:textId="77777777" w:rsidR="008C70B8" w:rsidRPr="00393786" w:rsidRDefault="008C70B8">
      <w:pPr>
        <w:rPr>
          <w:u w:val="single"/>
        </w:rPr>
      </w:pPr>
    </w:p>
    <w:sectPr w:rsidR="008C70B8" w:rsidRPr="003937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5039673">
    <w:abstractNumId w:val="8"/>
  </w:num>
  <w:num w:numId="2" w16cid:durableId="420611131">
    <w:abstractNumId w:val="6"/>
  </w:num>
  <w:num w:numId="3" w16cid:durableId="135346022">
    <w:abstractNumId w:val="5"/>
  </w:num>
  <w:num w:numId="4" w16cid:durableId="62720585">
    <w:abstractNumId w:val="4"/>
  </w:num>
  <w:num w:numId="5" w16cid:durableId="999583389">
    <w:abstractNumId w:val="7"/>
  </w:num>
  <w:num w:numId="6" w16cid:durableId="294067704">
    <w:abstractNumId w:val="3"/>
  </w:num>
  <w:num w:numId="7" w16cid:durableId="133186443">
    <w:abstractNumId w:val="2"/>
  </w:num>
  <w:num w:numId="8" w16cid:durableId="258829654">
    <w:abstractNumId w:val="1"/>
  </w:num>
  <w:num w:numId="9" w16cid:durableId="124102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78EE"/>
    <w:rsid w:val="0015074B"/>
    <w:rsid w:val="0029639D"/>
    <w:rsid w:val="00326F90"/>
    <w:rsid w:val="00393786"/>
    <w:rsid w:val="006E0A4D"/>
    <w:rsid w:val="007833A6"/>
    <w:rsid w:val="008C70B8"/>
    <w:rsid w:val="008E3E0D"/>
    <w:rsid w:val="00972A61"/>
    <w:rsid w:val="009D0013"/>
    <w:rsid w:val="00AA1D8D"/>
    <w:rsid w:val="00B47730"/>
    <w:rsid w:val="00BF03CB"/>
    <w:rsid w:val="00C318E8"/>
    <w:rsid w:val="00CB0664"/>
    <w:rsid w:val="00D71574"/>
    <w:rsid w:val="00F134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EC4314"/>
  <w14:defaultImageDpi w14:val="300"/>
  <w15:docId w15:val="{F69A9C54-2B70-453A-ADF6-0E532A73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5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6A43A25769764388ECCC5859FE7440" ma:contentTypeVersion="11" ma:contentTypeDescription="Crie um novo documento." ma:contentTypeScope="" ma:versionID="be27327ca43443a085262ae7580efc27">
  <xsd:schema xmlns:xsd="http://www.w3.org/2001/XMLSchema" xmlns:xs="http://www.w3.org/2001/XMLSchema" xmlns:p="http://schemas.microsoft.com/office/2006/metadata/properties" xmlns:ns2="1393cf7a-481b-46bc-af82-6ea59483808f" xmlns:ns3="52c25937-b90f-4292-ad71-ef14e3126deb" targetNamespace="http://schemas.microsoft.com/office/2006/metadata/properties" ma:root="true" ma:fieldsID="b737a4745de54b42d17b525edb388156" ns2:_="" ns3:_="">
    <xsd:import namespace="1393cf7a-481b-46bc-af82-6ea59483808f"/>
    <xsd:import namespace="52c25937-b90f-4292-ad71-ef14e3126d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3cf7a-481b-46bc-af82-6ea594838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25937-b90f-4292-ad71-ef14e3126d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c07c2e4-67c5-4717-9351-d2580639eb06}" ma:internalName="TaxCatchAll" ma:showField="CatchAllData" ma:web="52c25937-b90f-4292-ad71-ef14e3126d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93cf7a-481b-46bc-af82-6ea59483808f">
      <Terms xmlns="http://schemas.microsoft.com/office/infopath/2007/PartnerControls"/>
    </lcf76f155ced4ddcb4097134ff3c332f>
    <TaxCatchAll xmlns="52c25937-b90f-4292-ad71-ef14e3126deb" xsi:nil="true"/>
  </documentManagement>
</p:properties>
</file>

<file path=customXml/itemProps1.xml><?xml version="1.0" encoding="utf-8"?>
<ds:datastoreItem xmlns:ds="http://schemas.openxmlformats.org/officeDocument/2006/customXml" ds:itemID="{EEEA3279-9556-463C-9087-5811CFAA12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9105FE-FF91-4712-8088-12981950D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93cf7a-481b-46bc-af82-6ea59483808f"/>
    <ds:schemaRef ds:uri="52c25937-b90f-4292-ad71-ef14e3126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84EA6F-091F-4F21-A07E-4AEDBA7C5C44}">
  <ds:schemaRefs>
    <ds:schemaRef ds:uri="http://schemas.microsoft.com/office/2006/metadata/properties"/>
    <ds:schemaRef ds:uri="http://schemas.microsoft.com/office/infopath/2007/PartnerControls"/>
    <ds:schemaRef ds:uri="1393cf7a-481b-46bc-af82-6ea59483808f"/>
    <ds:schemaRef ds:uri="52c25937-b90f-4292-ad71-ef14e3126d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Dias</cp:lastModifiedBy>
  <cp:revision>3</cp:revision>
  <dcterms:created xsi:type="dcterms:W3CDTF">2025-05-08T20:46:00Z</dcterms:created>
  <dcterms:modified xsi:type="dcterms:W3CDTF">2025-05-29T01:35:00Z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0x010100F16A43A25769764388ECCC5859FE7440</vt:lpwstr>
  </property>
</Properties>
</file>